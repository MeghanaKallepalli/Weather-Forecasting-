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Weather Forecasting⛈️🌤️🌦️🌈🌞</w:t>
      </w:r>
    </w:p>
    <w:p>
      <w:pPr>
        <w:pStyle w:val="Heading1"/>
      </w:pPr>
      <w:r>
        <w:t xml:space="preserve">                                                                                       Today's Date: 2022-09-17 </w:t>
        <w:br/>
        <w:t xml:space="preserve">                                                                                                        Time: 15:20:07</w:t>
      </w:r>
    </w:p>
    <w:p>
      <w:r>
        <w:t>..........Weather Data from weather.com..........</w:t>
        <w:br/>
        <w:t>Location: Kolkata, West Bengal</w:t>
        <w:br/>
        <w:t>Time: Saturday, 3:00 pm</w:t>
        <w:br/>
        <w:t>Weather: Cloudy</w:t>
        <w:br/>
        <w:t>Temperature: 29°C</w:t>
        <w:br/>
        <w:t>Humidity: 82%</w:t>
        <w:br/>
        <w:t>Wind Speed: 2 km/h</w:t>
        <w:br/>
        <w:t>Precipitation: 18%</w:t>
      </w:r>
    </w:p>
    <w:p>
      <w:r>
        <w:t>..........Weather Data from Openweather.com.........</w:t>
        <w:br/>
        <w:t>Date: 2022-09-17</w:t>
        <w:br/>
        <w:t>Time: 15:20:13</w:t>
        <w:br/>
        <w:t>Weather: Clouds</w:t>
        <w:br/>
        <w:t>Temperature: 37°C</w:t>
        <w:br/>
        <w:t>Wind Speed: 5.14</w:t>
        <w:br/>
        <w:t>Sky_Description: scattered clouds</w:t>
      </w:r>
    </w:p>
    <w:p>
      <w:r>
        <w:t>..........Weather Data from wttr.com.........</w:t>
        <w:br/>
        <w:t>"Location:delhi</w:t>
        <w:br/>
        <w:t xml:space="preserve">Weather condition:🌫 </w:t>
        <w:br/>
        <w:t>Temperature:+31°C</w:t>
        <w:br/>
        <w:t>Moon phase:🌗</w:t>
        <w:br/>
        <w:t>Weather:Haze</w:t>
        <w:br/>
        <w:t>Humidity:71%</w:t>
        <w:br/>
        <w:t>Temp feels like:71%</w:t>
        <w:br/>
        <w:t>Wind:→11km/h</w:t>
        <w:br/>
        <w:t>Moon day:20</w:t>
        <w:br/>
        <w:t>Precipitation:0.1mm</w:t>
        <w:br/>
        <w:t>Pressure:P</w:t>
        <w:br/>
        <w:t>UV index:8"</w:t>
      </w:r>
    </w:p>
    <w:p>
      <w:r>
        <w:br/>
        <w:t>..........Weather Data from goweather.com..........</w:t>
        <w:br/>
        <w:t xml:space="preserve"> Date : 2022-09-17 15:20:32.328666  </w:t>
        <w:br/>
        <w:t xml:space="preserve"> Time : 15:20:32  </w:t>
        <w:br/>
        <w:t xml:space="preserve"> Location : vijayawada </w:t>
        <w:br/>
        <w:t xml:space="preserve"> + Today vijayawada's Temperature is: +10 °C </w:t>
        <w:br/>
        <w:t xml:space="preserve"> Wind speed is: 7 km/h </w:t>
        <w:br/>
        <w:t xml:space="preserve"> climate condition is: Sunny </w:t>
        <w:br/>
        <w:t xml:space="preserve"> 2022-09-18 temperature is: 11 °C </w:t>
        <w:br/>
        <w:t xml:space="preserve"> wind speed is: 24 km/h </w:t>
        <w:br/>
        <w:t xml:space="preserve"> 2022-09-19 temperature is: 11 °C </w:t>
        <w:br/>
        <w:t xml:space="preserve"> wind speed is: 24 km/h</w:t>
        <w:br/>
      </w:r>
    </w:p>
    <w:p>
      <w:r>
        <w:t>..........Weather Data from weather.com..........</w:t>
        <w:br/>
        <w:t>Location: Panaji, Goa</w:t>
        <w:br/>
        <w:t>Time: Saturday, 3:00 pm</w:t>
        <w:br/>
        <w:t>Weather: Mostly cloudy</w:t>
        <w:br/>
        <w:t>Temperature: 29°C</w:t>
        <w:br/>
        <w:t>Humidity: 76%</w:t>
        <w:br/>
        <w:t>Wind Speed: 6 km/h</w:t>
        <w:br/>
        <w:t>Precipitation: 18%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